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7D2E57" w14:textId="77777777" w:rsidR="00A77B3E" w:rsidRDefault="003D1E2A">
      <w:pPr>
        <w:pStyle w:val="Subtitle"/>
        <w:pBdr>
          <w:top w:val="nil"/>
          <w:left w:val="nil"/>
          <w:bottom w:val="nil"/>
          <w:right w:val="nil"/>
          <w:between w:val="nil"/>
          <w:bar w:val="nil"/>
        </w:pBdr>
      </w:pPr>
      <w:bookmarkStart w:id="0" w:name="h.majm3w8nojnu"/>
      <w:bookmarkEnd w:id="0"/>
      <w:r>
        <w:t>Busines</w:t>
      </w:r>
      <w:r w:rsidR="00163983">
        <w:t>s Requirement Gathering</w:t>
      </w:r>
    </w:p>
    <w:p w14:paraId="7767BC22" w14:textId="77777777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61A96035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>Carezno Business Requirement Document for Project 3 – Fifteen Puzzle</w:t>
      </w:r>
    </w:p>
    <w:p w14:paraId="39DCB4D6" w14:textId="77777777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63123894" w14:textId="77777777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4D116081" w14:textId="77777777" w:rsidR="00A77B3E" w:rsidRDefault="003D1E2A">
      <w:pPr>
        <w:pStyle w:val="Heading2"/>
        <w:pBdr>
          <w:top w:val="nil"/>
          <w:left w:val="nil"/>
          <w:bottom w:val="nil"/>
          <w:right w:val="nil"/>
          <w:between w:val="nil"/>
          <w:bar w:val="nil"/>
        </w:pBdr>
      </w:pPr>
      <w:bookmarkStart w:id="1" w:name="h.f9heh9bwjz5k"/>
      <w:bookmarkEnd w:id="1"/>
      <w:r>
        <w:t>1. Objectives &amp; Purpose</w:t>
      </w:r>
    </w:p>
    <w:p w14:paraId="2EB00D6E" w14:textId="77777777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33000343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>1.1 The purpose of this documents is to detail the requirements for the Fifteen Puzzle</w:t>
      </w:r>
    </w:p>
    <w:p w14:paraId="2289F410" w14:textId="77777777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2164D1AC" w14:textId="77777777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33CC6E61" w14:textId="77777777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44B3503C" w14:textId="77777777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 xml:space="preserve">1.2 </w:t>
      </w:r>
      <w:r w:rsidR="00163983">
        <w:t xml:space="preserve">This project can help improve our Web Development Skills and be on the way to gathering and applying requirements properly. </w:t>
      </w:r>
    </w:p>
    <w:p w14:paraId="2E19F533" w14:textId="77777777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34E0727B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  <w:rPr>
          <w:i/>
          <w:iCs/>
        </w:rPr>
      </w:pPr>
      <w:r>
        <w:t>1.3</w:t>
      </w:r>
    </w:p>
    <w:p w14:paraId="2194A111" w14:textId="77777777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  <w:rPr>
          <w:i/>
          <w:iCs/>
        </w:rPr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8"/>
        <w:gridCol w:w="6612"/>
      </w:tblGrid>
      <w:tr w:rsidR="00AF39CE" w14:paraId="158A68FA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3CE7C" w14:textId="77777777" w:rsidR="00A77B3E" w:rsidRDefault="003D1E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b/>
                <w:bCs/>
                <w:i/>
                <w:iCs/>
              </w:rPr>
              <w:t>Stakeholders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5458F" w14:textId="3379C837" w:rsidR="00A77B3E" w:rsidRDefault="003D1E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b/>
                <w:bCs/>
                <w:i/>
                <w:iCs/>
              </w:rPr>
              <w:t>Roles &amp; Responsibil</w:t>
            </w:r>
            <w:r w:rsidR="006746AA">
              <w:rPr>
                <w:b/>
                <w:bCs/>
                <w:i/>
                <w:iCs/>
              </w:rPr>
              <w:t>i</w:t>
            </w:r>
            <w:r>
              <w:rPr>
                <w:b/>
                <w:bCs/>
                <w:i/>
                <w:iCs/>
              </w:rPr>
              <w:t>ty</w:t>
            </w:r>
          </w:p>
        </w:tc>
      </w:tr>
      <w:tr w:rsidR="00AF39CE" w14:paraId="3466DD62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9F331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Leader, Programmer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39DBB" w14:textId="77777777" w:rsidR="00A77B3E" w:rsidRDefault="003D1E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i/>
                <w:iCs/>
              </w:rPr>
              <w:t>Oversee overall system...</w:t>
            </w:r>
          </w:p>
        </w:tc>
      </w:tr>
      <w:tr w:rsidR="00AF39CE" w14:paraId="6FECD8A5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7D942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i/>
                <w:iCs/>
              </w:rPr>
              <w:t>Designer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69EF5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i/>
                <w:iCs/>
              </w:rPr>
              <w:t>Design CSS to be incorporated with HTML</w:t>
            </w:r>
          </w:p>
        </w:tc>
      </w:tr>
      <w:tr w:rsidR="00AF39CE" w14:paraId="098F6C0E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02242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i/>
                <w:iCs/>
              </w:rPr>
              <w:lastRenderedPageBreak/>
              <w:t>Tester/User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F229A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i/>
                <w:iCs/>
              </w:rPr>
              <w:t>Test game and make sure all interfaces work properly</w:t>
            </w:r>
          </w:p>
        </w:tc>
      </w:tr>
      <w:tr w:rsidR="00AF39CE" w14:paraId="3747B68E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0FD2C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Professor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D61A5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Check completion of overall project</w:t>
            </w:r>
          </w:p>
        </w:tc>
      </w:tr>
    </w:tbl>
    <w:p w14:paraId="55334797" w14:textId="77777777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2B4E5C2D" w14:textId="77777777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7832E889" w14:textId="77777777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>1.4 List the stakeholders “pain-points” and specify problem you are</w:t>
      </w:r>
      <w:r>
        <w:t xml:space="preserve"> trying to solve.</w:t>
      </w:r>
    </w:p>
    <w:p w14:paraId="540FC6D4" w14:textId="77777777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7C4BA4FA" w14:textId="77777777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8"/>
        <w:gridCol w:w="6152"/>
      </w:tblGrid>
      <w:tr w:rsidR="00AF39CE" w14:paraId="4C2FF53E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51596" w14:textId="77777777" w:rsidR="00A77B3E" w:rsidRDefault="003D1E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b/>
                <w:bCs/>
                <w:i/>
                <w:iCs/>
              </w:rPr>
              <w:t>Stakeholder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A049E" w14:textId="77777777" w:rsidR="00A77B3E" w:rsidRDefault="003D1E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b/>
                <w:bCs/>
                <w:i/>
                <w:iCs/>
              </w:rPr>
              <w:t>Pain-Points</w:t>
            </w:r>
          </w:p>
        </w:tc>
      </w:tr>
      <w:tr w:rsidR="00AF39CE" w14:paraId="36D2BB92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02F2D" w14:textId="0DB17F0F" w:rsidR="00A77B3E" w:rsidRDefault="006746A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EC184" w14:textId="350D096B" w:rsidR="00A77B3E" w:rsidRDefault="006746A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Puzzle game using 15 tiles</w:t>
            </w:r>
          </w:p>
        </w:tc>
      </w:tr>
      <w:tr w:rsidR="00AF39CE" w14:paraId="44D914D9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2A8FA" w14:textId="77777777" w:rsidR="00A77B3E" w:rsidRDefault="003D1E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96FF6" w14:textId="77777777" w:rsidR="00A77B3E" w:rsidRDefault="003D1E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</w:tr>
    </w:tbl>
    <w:p w14:paraId="5701928F" w14:textId="77777777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72606DF5" w14:textId="77777777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7867536D" w14:textId="5500807F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 xml:space="preserve">1.5 </w:t>
      </w:r>
      <w:r w:rsidR="006746AA">
        <w:t xml:space="preserve">We require an application (web page) used to play a fifteen tile puzzle interactively and using JavaScript’s event handling. </w:t>
      </w:r>
    </w:p>
    <w:p w14:paraId="2EF86D84" w14:textId="77777777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0B8E309B" w14:textId="2D6B889C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 xml:space="preserve">1.6 </w:t>
      </w:r>
      <w:r w:rsidR="006746AA">
        <w:t xml:space="preserve">There are similar programs but we need our own implementation. </w:t>
      </w:r>
    </w:p>
    <w:p w14:paraId="68EB6101" w14:textId="77777777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28F55422" w14:textId="77777777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4"/>
        <w:gridCol w:w="2238"/>
        <w:gridCol w:w="1284"/>
        <w:gridCol w:w="2034"/>
      </w:tblGrid>
      <w:tr w:rsidR="00AF39CE" w14:paraId="38EBC784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95DFD" w14:textId="77777777" w:rsidR="00A77B3E" w:rsidRDefault="003D1E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b/>
                <w:bCs/>
                <w:i/>
                <w:iCs/>
              </w:rPr>
              <w:t>Application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79140" w14:textId="77777777" w:rsidR="00A77B3E" w:rsidRDefault="003D1E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b/>
                <w:bCs/>
                <w:i/>
                <w:iCs/>
              </w:rPr>
              <w:t>Company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BEBAA" w14:textId="77777777" w:rsidR="00A77B3E" w:rsidRDefault="003D1E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b/>
                <w:bCs/>
                <w:i/>
                <w:iCs/>
              </w:rPr>
              <w:t xml:space="preserve">Pros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CA110" w14:textId="77777777" w:rsidR="00A77B3E" w:rsidRDefault="003D1E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b/>
                <w:bCs/>
                <w:i/>
                <w:iCs/>
              </w:rPr>
              <w:t>Cons</w:t>
            </w:r>
          </w:p>
        </w:tc>
      </w:tr>
      <w:tr w:rsidR="00AF39CE" w14:paraId="5092250B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1F196" w14:textId="08B9E514" w:rsidR="00A77B3E" w:rsidRDefault="006746A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i/>
                <w:iCs/>
              </w:rPr>
              <w:t>Fifteen Puzzle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DF125" w14:textId="4B231406" w:rsidR="00A77B3E" w:rsidRDefault="006746A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i/>
                <w:iCs/>
              </w:rPr>
              <w:t>Carezno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8D043" w14:textId="13C6334B" w:rsidR="00A77B3E" w:rsidRDefault="006746A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i/>
                <w:iCs/>
              </w:rPr>
              <w:t xml:space="preserve">Fun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A808B" w14:textId="09A79E78" w:rsidR="00A77B3E" w:rsidRDefault="006746A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i/>
                <w:iCs/>
              </w:rPr>
              <w:t>Common</w:t>
            </w:r>
          </w:p>
        </w:tc>
      </w:tr>
      <w:tr w:rsidR="00AF39CE" w14:paraId="11A39A3A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3FAF4" w14:textId="77777777" w:rsidR="00A77B3E" w:rsidRDefault="003D1E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F21F4" w14:textId="77777777" w:rsidR="00A77B3E" w:rsidRDefault="003D1E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67A23" w14:textId="77777777" w:rsidR="00A77B3E" w:rsidRDefault="003D1E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86B28" w14:textId="77777777" w:rsidR="00A77B3E" w:rsidRDefault="003D1E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</w:tr>
    </w:tbl>
    <w:p w14:paraId="4C605B7E" w14:textId="77777777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27A2C1FF" w14:textId="77777777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29F92995" w14:textId="77777777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>1.7 Create list of Functional requirement and indicate the priority (Must Have, Should Have, Could Have, Nice to have)</w:t>
      </w:r>
    </w:p>
    <w:p w14:paraId="56BCF9B7" w14:textId="77777777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2AC4D15A" w14:textId="77777777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  <w:rPr>
          <w:i/>
          <w:iCs/>
        </w:rPr>
      </w:pPr>
      <w:r>
        <w:rPr>
          <w:i/>
          <w:iCs/>
        </w:rPr>
        <w:t xml:space="preserve">e.g: </w:t>
      </w:r>
    </w:p>
    <w:p w14:paraId="5BA02470" w14:textId="77777777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  <w:rPr>
          <w:i/>
          <w:iCs/>
        </w:rPr>
      </w:pPr>
    </w:p>
    <w:p w14:paraId="29A2C61D" w14:textId="77777777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  <w:rPr>
          <w:i/>
          <w:iCs/>
        </w:rPr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3"/>
        <w:gridCol w:w="4955"/>
        <w:gridCol w:w="1912"/>
      </w:tblGrid>
      <w:tr w:rsidR="00AF39CE" w14:paraId="34AAA0AA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70FD0" w14:textId="77777777" w:rsidR="00A77B3E" w:rsidRDefault="003D1E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b/>
                <w:bCs/>
                <w:i/>
                <w:iCs/>
              </w:rPr>
              <w:t>Stakeholder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69122" w14:textId="77777777" w:rsidR="00A77B3E" w:rsidRDefault="003D1E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b/>
                <w:bCs/>
                <w:i/>
                <w:iCs/>
              </w:rPr>
              <w:t>Function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A6E6A" w14:textId="77777777" w:rsidR="00A77B3E" w:rsidRDefault="003D1E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b/>
                <w:bCs/>
                <w:i/>
                <w:iCs/>
              </w:rPr>
              <w:t>Priority</w:t>
            </w:r>
          </w:p>
        </w:tc>
      </w:tr>
      <w:tr w:rsidR="00AF39CE" w14:paraId="00CB2D47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27087" w14:textId="6813644E" w:rsidR="00A77B3E" w:rsidRDefault="006746A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i/>
                <w:iCs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3AB8E" w14:textId="77777777" w:rsidR="00A77B3E" w:rsidRDefault="003D1E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bookmarkStart w:id="2" w:name="_GoBack"/>
            <w:r>
              <w:rPr>
                <w:i/>
                <w:iCs/>
              </w:rPr>
              <w:t>Place an order and pay for the order</w:t>
            </w:r>
            <w:bookmarkEnd w:id="2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94F7C" w14:textId="77777777" w:rsidR="00A77B3E" w:rsidRDefault="003D1E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i/>
                <w:iCs/>
              </w:rPr>
              <w:t>Must Have</w:t>
            </w:r>
          </w:p>
        </w:tc>
      </w:tr>
      <w:tr w:rsidR="00AF39CE" w14:paraId="67E66A41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4BF7C" w14:textId="77777777" w:rsidR="00A77B3E" w:rsidRDefault="003D1E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i/>
                <w:iCs/>
              </w:rPr>
              <w:t>Customer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29E7D" w14:textId="77777777" w:rsidR="00A77B3E" w:rsidRDefault="003D1E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i/>
                <w:iCs/>
              </w:rPr>
              <w:t>Check order status and amend order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6E75C" w14:textId="77777777" w:rsidR="00A77B3E" w:rsidRDefault="003D1E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i/>
                <w:iCs/>
              </w:rPr>
              <w:t>Should Have</w:t>
            </w:r>
          </w:p>
        </w:tc>
      </w:tr>
      <w:tr w:rsidR="00AF39CE" w14:paraId="40A3F6A6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74028" w14:textId="77777777" w:rsidR="00A77B3E" w:rsidRDefault="003D1E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i/>
                <w:iCs/>
              </w:rPr>
              <w:t>Product Manager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4F5FB" w14:textId="77777777" w:rsidR="00A77B3E" w:rsidRDefault="003D1E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i/>
                <w:iCs/>
              </w:rPr>
              <w:t>Upload and create new product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618B" w14:textId="77777777" w:rsidR="00A77B3E" w:rsidRDefault="003D1E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i/>
                <w:iCs/>
              </w:rPr>
              <w:t>Must Have</w:t>
            </w:r>
          </w:p>
        </w:tc>
      </w:tr>
      <w:tr w:rsidR="00AF39CE" w14:paraId="6F1472C5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A2089" w14:textId="77777777" w:rsidR="00A77B3E" w:rsidRDefault="003D1E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i/>
                <w:iCs/>
              </w:rPr>
              <w:t>Product Manager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06A0" w14:textId="77777777" w:rsidR="00A77B3E" w:rsidRDefault="003D1E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i/>
                <w:iCs/>
              </w:rPr>
              <w:t>Export customer list into Excel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E26D3" w14:textId="77777777" w:rsidR="00A77B3E" w:rsidRDefault="003D1E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i/>
                <w:iCs/>
              </w:rPr>
              <w:t>Nice to have</w:t>
            </w:r>
          </w:p>
        </w:tc>
      </w:tr>
      <w:tr w:rsidR="00AF39CE" w14:paraId="1931AAD0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3F529" w14:textId="77777777" w:rsidR="00A77B3E" w:rsidRDefault="003D1E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12101" w14:textId="77777777" w:rsidR="00A77B3E" w:rsidRDefault="003D1E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BE79F" w14:textId="77777777" w:rsidR="00A77B3E" w:rsidRDefault="003D1E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</w:tr>
      <w:tr w:rsidR="00AF39CE" w14:paraId="41244917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29E31" w14:textId="77777777" w:rsidR="00A77B3E" w:rsidRDefault="003D1E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B9338" w14:textId="77777777" w:rsidR="00A77B3E" w:rsidRDefault="003D1E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A7E2" w14:textId="77777777" w:rsidR="00A77B3E" w:rsidRDefault="003D1E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</w:tr>
      <w:tr w:rsidR="00AF39CE" w14:paraId="72B5CE25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4D5D8" w14:textId="77777777" w:rsidR="00A77B3E" w:rsidRDefault="003D1E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C74D1" w14:textId="77777777" w:rsidR="00A77B3E" w:rsidRDefault="003D1E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A5C5A" w14:textId="77777777" w:rsidR="00A77B3E" w:rsidRDefault="003D1E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</w:tr>
      <w:tr w:rsidR="00AF39CE" w14:paraId="4DDEB009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25F8C" w14:textId="77777777" w:rsidR="00A77B3E" w:rsidRDefault="003D1E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84C50" w14:textId="77777777" w:rsidR="00A77B3E" w:rsidRDefault="003D1E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4535C" w14:textId="77777777" w:rsidR="00A77B3E" w:rsidRDefault="003D1E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</w:tr>
    </w:tbl>
    <w:p w14:paraId="73142B46" w14:textId="77777777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67CD0CBF" w14:textId="77777777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406EE004" w14:textId="77777777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 xml:space="preserve">1.8 </w:t>
      </w:r>
      <w:r>
        <w:t>Terminology, describe any specific terminology used in this application.</w:t>
      </w:r>
    </w:p>
    <w:p w14:paraId="7894D11E" w14:textId="77777777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002759AC" w14:textId="77777777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i/>
          <w:iCs/>
        </w:rPr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45"/>
        <w:gridCol w:w="4495"/>
      </w:tblGrid>
      <w:tr w:rsidR="00AF39CE" w14:paraId="37C60E7E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7D303" w14:textId="77777777" w:rsidR="00A77B3E" w:rsidRDefault="003D1E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b/>
                <w:bCs/>
                <w:i/>
                <w:iCs/>
              </w:rPr>
              <w:t>Terminology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6BE0F" w14:textId="77777777" w:rsidR="00A77B3E" w:rsidRDefault="003D1E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b/>
                <w:bCs/>
                <w:i/>
                <w:iCs/>
              </w:rPr>
              <w:t>Description</w:t>
            </w:r>
          </w:p>
        </w:tc>
      </w:tr>
      <w:tr w:rsidR="00AF39CE" w14:paraId="746B432F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6CA0B" w14:textId="77777777" w:rsidR="00A77B3E" w:rsidRDefault="003D1E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1F2C5" w14:textId="77777777" w:rsidR="00A77B3E" w:rsidRDefault="003D1E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</w:tr>
      <w:tr w:rsidR="00AF39CE" w14:paraId="3C9BC9AC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D5730" w14:textId="77777777" w:rsidR="00A77B3E" w:rsidRDefault="003D1E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A2AD" w14:textId="77777777" w:rsidR="00A77B3E" w:rsidRDefault="003D1E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</w:tr>
    </w:tbl>
    <w:p w14:paraId="3F94AB05" w14:textId="77777777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4571A8FF" w14:textId="77777777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346D11BC" w14:textId="77777777" w:rsidR="00A77B3E" w:rsidRDefault="003D1E2A">
      <w:pPr>
        <w:pStyle w:val="Heading2"/>
        <w:pBdr>
          <w:top w:val="nil"/>
          <w:left w:val="nil"/>
          <w:bottom w:val="nil"/>
          <w:right w:val="nil"/>
          <w:between w:val="nil"/>
          <w:bar w:val="nil"/>
        </w:pBdr>
      </w:pPr>
      <w:bookmarkStart w:id="3" w:name="h.x7jlhbp1az07"/>
      <w:bookmarkEnd w:id="3"/>
      <w:r>
        <w:t>2. Technology</w:t>
      </w:r>
    </w:p>
    <w:p w14:paraId="574E1DA1" w14:textId="77777777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6AD39C80" w14:textId="77777777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>2.1. How do you envisage this application will be delivered to your audience?</w:t>
      </w:r>
    </w:p>
    <w:p w14:paraId="5327D3BC" w14:textId="77777777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39F2A93E" w14:textId="77777777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  <w:rPr>
          <w:i/>
          <w:iCs/>
        </w:rPr>
      </w:pPr>
      <w:r>
        <w:rPr>
          <w:i/>
          <w:iCs/>
        </w:rPr>
        <w:t>e.g: via Web, Mobile/ Tablet apps ?</w:t>
      </w:r>
    </w:p>
    <w:p w14:paraId="2D53701D" w14:textId="77777777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7500D209" w14:textId="77777777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3B86AABE" w14:textId="77777777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 xml:space="preserve">2.2. Is there </w:t>
      </w:r>
      <w:r>
        <w:t>any particular technology platform you are currently using and if it has impact to this deployment of application ?</w:t>
      </w:r>
    </w:p>
    <w:p w14:paraId="3850FE16" w14:textId="77777777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16305B46" w14:textId="77777777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  <w:rPr>
          <w:i/>
          <w:iCs/>
        </w:rPr>
      </w:pPr>
      <w:r>
        <w:rPr>
          <w:i/>
          <w:iCs/>
        </w:rPr>
        <w:t>e.g: Exclusive to Apple devices...</w:t>
      </w:r>
    </w:p>
    <w:p w14:paraId="582A58A1" w14:textId="77777777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6B970E46" w14:textId="77777777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1D0B81F4" w14:textId="77777777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>2.4. Hardware: is it going to be hosted in the server locally or in the cloud</w:t>
      </w:r>
    </w:p>
    <w:p w14:paraId="5D851E1E" w14:textId="77777777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56E152BE" w14:textId="77777777" w:rsidR="00A77B3E" w:rsidRDefault="003D1E2A">
      <w:pPr>
        <w:pStyle w:val="Heading2"/>
        <w:pBdr>
          <w:top w:val="nil"/>
          <w:left w:val="nil"/>
          <w:bottom w:val="nil"/>
          <w:right w:val="nil"/>
          <w:between w:val="nil"/>
          <w:bar w:val="nil"/>
        </w:pBdr>
      </w:pPr>
      <w:bookmarkStart w:id="4" w:name="h.9qtstdyjp59v"/>
      <w:bookmarkEnd w:id="4"/>
      <w:r>
        <w:t>3. Budget and Timescale</w:t>
      </w:r>
    </w:p>
    <w:p w14:paraId="1D3027CE" w14:textId="77777777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5B73C913" w14:textId="56CA7F4E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</w:pPr>
      <w:r>
        <w:rPr>
          <w:noProof/>
        </w:rPr>
        <w:drawing>
          <wp:inline distT="0" distB="0" distL="0" distR="0" wp14:anchorId="0E036546" wp14:editId="14D8A8A5">
            <wp:extent cx="3619500" cy="3467100"/>
            <wp:effectExtent l="0" t="0" r="0" b="0"/>
            <wp:docPr id="2" name="Picture 2" descr="C:\Users\User\Downloads\Imag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Image_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5C36F" w14:textId="77777777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</w:pPr>
    </w:p>
    <w:p w14:paraId="06573186" w14:textId="77777777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Typical Software Development Process</w:t>
      </w:r>
    </w:p>
    <w:p w14:paraId="5A139DFF" w14:textId="77777777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3DA121F1" w14:textId="77777777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69A00060" w14:textId="77777777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3A3B5D4F" w14:textId="77777777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>3.1. What is your rough budget for this application</w:t>
      </w:r>
    </w:p>
    <w:p w14:paraId="127771E6" w14:textId="77777777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0B594200" w14:textId="77777777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>3.2. Timescale</w:t>
      </w:r>
    </w:p>
    <w:p w14:paraId="7A45AB60" w14:textId="77777777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5DCC769D" w14:textId="77777777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07EF3EE1" w14:textId="77777777" w:rsidR="00A77B3E" w:rsidRDefault="003D1E2A">
      <w:pPr>
        <w:pStyle w:val="Heading2"/>
        <w:pBdr>
          <w:top w:val="nil"/>
          <w:left w:val="nil"/>
          <w:bottom w:val="nil"/>
          <w:right w:val="nil"/>
          <w:between w:val="nil"/>
          <w:bar w:val="nil"/>
        </w:pBdr>
      </w:pPr>
      <w:bookmarkStart w:id="5" w:name="h.8mvizzhtb2mi"/>
      <w:bookmarkEnd w:id="5"/>
      <w:r>
        <w:t>4. Miscellaneous</w:t>
      </w:r>
    </w:p>
    <w:p w14:paraId="004BE90D" w14:textId="77777777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7B384ABF" w14:textId="77777777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399875FA" w14:textId="77777777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 xml:space="preserve">2.3. Is there any IP, Patents in which we'll </w:t>
      </w:r>
      <w:r>
        <w:t>need to be aware of</w:t>
      </w:r>
    </w:p>
    <w:p w14:paraId="28F2D1F6" w14:textId="77777777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066D918E" w14:textId="77777777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>2.4 Who is the subject matter expert for this project</w:t>
      </w:r>
    </w:p>
    <w:p w14:paraId="34759721" w14:textId="77777777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1E339CB7" w14:textId="77777777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>2.5 List project team contact and what are their roles and responsibility to this project</w:t>
      </w:r>
    </w:p>
    <w:p w14:paraId="3D0FD626" w14:textId="77777777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23973617" w14:textId="77777777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9"/>
        <w:gridCol w:w="1688"/>
        <w:gridCol w:w="2429"/>
        <w:gridCol w:w="3174"/>
      </w:tblGrid>
      <w:tr w:rsidR="00AF39CE" w14:paraId="0D64182E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2D25D" w14:textId="77777777" w:rsidR="00A77B3E" w:rsidRDefault="003D1E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b/>
                <w:bCs/>
                <w:i/>
                <w:iCs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D3AF6" w14:textId="77777777" w:rsidR="00A77B3E" w:rsidRDefault="003D1E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b/>
                <w:bCs/>
                <w:i/>
                <w:iCs/>
              </w:rPr>
              <w:t>Company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BCEE6" w14:textId="77777777" w:rsidR="00A77B3E" w:rsidRDefault="003D1E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b/>
                <w:bCs/>
                <w:i/>
                <w:iCs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D3E19" w14:textId="77777777" w:rsidR="00A77B3E" w:rsidRDefault="003D1E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b/>
                <w:bCs/>
                <w:i/>
                <w:iCs/>
              </w:rPr>
              <w:t>Roles &amp; Responsibility</w:t>
            </w:r>
          </w:p>
        </w:tc>
      </w:tr>
      <w:tr w:rsidR="00AF39CE" w14:paraId="46365FE9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0610B" w14:textId="77777777" w:rsidR="00A77B3E" w:rsidRDefault="003D1E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Claire Matthew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7D603" w14:textId="77777777" w:rsidR="00A77B3E" w:rsidRDefault="003D1E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Claromentis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A03F6" w14:textId="77777777" w:rsidR="00A77B3E" w:rsidRDefault="003D1E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name@email.com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6CA28" w14:textId="77777777" w:rsidR="00A77B3E" w:rsidRDefault="003D1E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Project Owner</w:t>
            </w:r>
          </w:p>
        </w:tc>
      </w:tr>
      <w:tr w:rsidR="00AF39CE" w14:paraId="2C20B315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A3F65" w14:textId="77777777" w:rsidR="00A77B3E" w:rsidRDefault="003D1E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EBFB0" w14:textId="77777777" w:rsidR="00A77B3E" w:rsidRDefault="003D1E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C8D0B" w14:textId="77777777" w:rsidR="00A77B3E" w:rsidRDefault="003D1E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BAB20" w14:textId="77777777" w:rsidR="00A77B3E" w:rsidRDefault="003D1E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Client</w:t>
            </w:r>
          </w:p>
        </w:tc>
      </w:tr>
      <w:tr w:rsidR="00AF39CE" w14:paraId="597502C5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2F8E7" w14:textId="77777777" w:rsidR="00A77B3E" w:rsidRDefault="003D1E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3B2AD" w14:textId="77777777" w:rsidR="00A77B3E" w:rsidRDefault="003D1E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A5AF5" w14:textId="77777777" w:rsidR="00A77B3E" w:rsidRDefault="003D1E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0471D" w14:textId="77777777" w:rsidR="00A77B3E" w:rsidRDefault="003D1E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 xml:space="preserve">Business Analyst </w:t>
            </w:r>
          </w:p>
        </w:tc>
      </w:tr>
      <w:tr w:rsidR="00AF39CE" w14:paraId="7B064208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8143B" w14:textId="77777777" w:rsidR="00A77B3E" w:rsidRDefault="003D1E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D2560" w14:textId="77777777" w:rsidR="00A77B3E" w:rsidRDefault="003D1E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FBD26" w14:textId="77777777" w:rsidR="00A77B3E" w:rsidRDefault="003D1E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83C82" w14:textId="77777777" w:rsidR="00A77B3E" w:rsidRDefault="003D1E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Information Architect</w:t>
            </w:r>
          </w:p>
        </w:tc>
      </w:tr>
      <w:tr w:rsidR="00AF39CE" w14:paraId="0694F3E5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02205" w14:textId="77777777" w:rsidR="00A77B3E" w:rsidRDefault="003D1E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5F00E" w14:textId="77777777" w:rsidR="00A77B3E" w:rsidRDefault="003D1E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74BEA" w14:textId="77777777" w:rsidR="00A77B3E" w:rsidRDefault="003D1E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8092E" w14:textId="77777777" w:rsidR="00A77B3E" w:rsidRDefault="003D1E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Subject Matter Expert</w:t>
            </w:r>
          </w:p>
        </w:tc>
      </w:tr>
      <w:tr w:rsidR="00AF39CE" w14:paraId="7F452B17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D44ED" w14:textId="77777777" w:rsidR="00A77B3E" w:rsidRDefault="003D1E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9FC6E" w14:textId="77777777" w:rsidR="00A77B3E" w:rsidRDefault="003D1E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5FAFA" w14:textId="77777777" w:rsidR="00A77B3E" w:rsidRDefault="003D1E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A1BB0" w14:textId="77777777" w:rsidR="00A77B3E" w:rsidRDefault="003D1E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</w:tr>
    </w:tbl>
    <w:p w14:paraId="1B9310D0" w14:textId="77777777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73F8ADFD" w14:textId="77777777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2637A61E" w14:textId="77777777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Wireframe</w:t>
      </w:r>
    </w:p>
    <w:p w14:paraId="3FEC9342" w14:textId="77777777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71DA13F4" w14:textId="77777777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>Sketch the wireframe here if you have any visual idea.</w:t>
      </w:r>
    </w:p>
    <w:p w14:paraId="563C74B2" w14:textId="77777777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6855B0A5" w14:textId="77777777" w:rsidR="00A77B3E" w:rsidRDefault="003D1E2A">
      <w:pPr>
        <w:pStyle w:val="Heading3"/>
        <w:pBdr>
          <w:top w:val="nil"/>
          <w:left w:val="nil"/>
          <w:bottom w:val="nil"/>
          <w:right w:val="nil"/>
          <w:between w:val="nil"/>
          <w:bar w:val="nil"/>
        </w:pBdr>
      </w:pPr>
      <w:bookmarkStart w:id="6" w:name="h.1tm6p8x68cjn"/>
      <w:bookmarkEnd w:id="6"/>
    </w:p>
    <w:p w14:paraId="3A669DEE" w14:textId="77777777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0DC59432" w14:textId="77777777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6FD308BE" w14:textId="77777777" w:rsidR="00A77B3E" w:rsidRDefault="003D1E2A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sectPr w:rsidR="00A77B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9CE"/>
    <w:rsid w:val="00163983"/>
    <w:rsid w:val="003D1E2A"/>
    <w:rsid w:val="006746AA"/>
    <w:rsid w:val="00AF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7BE05E7"/>
  <w15:docId w15:val="{B6AE5CE5-4676-4828-BBAC-D519A2268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spacing w:before="360" w:after="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spacing w:before="240" w:after="40"/>
      <w:outlineLvl w:val="3"/>
    </w:pPr>
    <w:rPr>
      <w:i/>
      <w:iCs/>
      <w:color w:val="666666"/>
    </w:rPr>
  </w:style>
  <w:style w:type="paragraph" w:styleId="Heading5">
    <w:name w:val="heading 5"/>
    <w:basedOn w:val="Normal"/>
    <w:next w:val="Normal"/>
    <w:qFormat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Ezra Williams</dc:creator>
  <cp:lastModifiedBy>Ezra Williams</cp:lastModifiedBy>
  <cp:revision>3</cp:revision>
  <dcterms:created xsi:type="dcterms:W3CDTF">2016-11-03T03:56:00Z</dcterms:created>
  <dcterms:modified xsi:type="dcterms:W3CDTF">2016-11-05T14:44:00Z</dcterms:modified>
</cp:coreProperties>
</file>